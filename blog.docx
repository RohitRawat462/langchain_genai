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futire impact</w:t>
      </w:r>
    </w:p>
    <w:p>
      <w:pPr>
        <w:pStyle w:val="Heading1"/>
      </w:pPr>
      <w:r>
        <w:t>Outline</w:t>
      </w:r>
    </w:p>
    <w:p>
      <w:r>
        <w:t>Here is a suggested outline for a blog post on the topic "AI Future Impact":</w:t>
        <w:br/>
        <w:br/>
        <w:t>**Title:** "The Future of Artificial Intelligence: Predicting the Impact on Humanity"</w:t>
        <w:br/>
        <w:br/>
        <w:t>**I. Introduction**</w:t>
        <w:br/>
        <w:br/>
        <w:t>* Brief overview of AI and its current applications</w:t>
        <w:br/>
        <w:t>* Thesis statement: As AI continues to evolve, its impact on humanity will be profound, with both positive and negative consequences.</w:t>
        <w:br/>
        <w:br/>
        <w:t>**II. Positive Impacts of AI on Society**</w:t>
        <w:br/>
        <w:br/>
        <w:t>* **Healthcare:** AI-assisted diagnosis, personalized medicine, and improved patient outcomes</w:t>
        <w:br/>
        <w:t>* **Education:** AI-powered adaptive learning, increased accessibility, and enhanced student engagement</w:t>
        <w:br/>
        <w:t>* **Economy:** Job creation, increased productivity, and improved decision-making</w:t>
        <w:br/>
        <w:t>* **Environment:** AI-driven sustainability, climate modeling, and resource optimization</w:t>
        <w:br/>
        <w:br/>
        <w:t>**III. Negative Impacts of AI on Society**</w:t>
        <w:br/>
        <w:br/>
        <w:t>* **Job Displacement:** Automation and the potential for widespread unemployment</w:t>
        <w:br/>
        <w:t>* **Bias and Discrimination:** AI perpetuating existing social biases and inequalities</w:t>
        <w:br/>
        <w:t>* **Privacy and Security:** AI-powered surveillance and the threat to individual privacy</w:t>
        <w:br/>
        <w:t>* **Existential Risks:** The potential for AI to become a threat to human existence</w:t>
        <w:br/>
        <w:br/>
        <w:t>**IV. The Ethics of AI Development**</w:t>
        <w:br/>
        <w:br/>
        <w:t>* **Accountability:** Who is responsible for AI decision-making and its consequences?</w:t>
        <w:br/>
        <w:t>* **Transparency:** The need for explainable AI and transparent decision-making processes</w:t>
        <w:br/>
        <w:t>* **Value Alignment:** Ensuring AI systems align with human values and goals</w:t>
        <w:br/>
        <w:br/>
        <w:t>**V. Preparing for an AI-Driven Future**</w:t>
        <w:br/>
        <w:br/>
        <w:t>* **Education and Skills Training:** Preparing workers for an AI-driven job market</w:t>
        <w:br/>
        <w:t>* **Regulation and Governance:** Establishing frameworks for responsible AI development and use</w:t>
        <w:br/>
        <w:t>* **Encouraging Diverse Perspectives:** Ensuring diverse voices are represented in AI development and decision-making</w:t>
        <w:br/>
        <w:br/>
        <w:t>**VI. Conclusion**</w:t>
        <w:br/>
        <w:br/>
        <w:t>* Recap of the potential impacts of AI on humanity</w:t>
        <w:br/>
        <w:t>* Call to action: Encouraging readers to engage in the conversation around AI development and its implications for society.</w:t>
        <w:br/>
        <w:br/>
        <w:t>This outline provides a comprehensive framework for exploring the potential impacts of AI on humanity, including both the benefits and drawbacks. It also highlights the importance of ethical considerations and responsible development in shaping the future of AI.</w:t>
      </w:r>
    </w:p>
    <w:p>
      <w:pPr>
        <w:pStyle w:val="Heading1"/>
      </w:pPr>
      <w:r>
        <w:t>Introduction</w:t>
      </w:r>
    </w:p>
    <w:p>
      <w:r>
        <w:t>Here is a potential introduction for the blog post:</w:t>
        <w:br/>
        <w:br/>
        <w:t>Artificial intelligence (AI) has already begun to transform our daily lives, from virtual assistants like Siri and Alexa to personalized product recommendations on our favorite e-commerce sites. But as AI continues to evolve at an unprecedented pace, it's becoming increasingly clear that its impact on humanity will extend far beyond the realm of convenience and entertainment. As AI systems become more sophisticated and autonomous, they will have a profound influence on nearly every aspect of our society, from the way we work and learn to the way we interact with each other and the natural world. While AI has the potential to bring about tremendous benefits, such as improved healthcare outcomes and enhanced economic productivity, it also raises important questions about job displacement, bias, privacy, and even existential risk. As AI continues to evolve, its impact on humanity will be profound, with both positive and negative consequences. In this post, we'll explore the potential implications of AI on our society, and discuss the importance of ethical considerations and responsible development in shaping the future of AI.</w:t>
      </w:r>
    </w:p>
    <w:p>
      <w:pPr>
        <w:pStyle w:val="Heading1"/>
      </w:pPr>
      <w:r>
        <w:t>Sections</w:t>
      </w:r>
    </w:p>
    <w:p>
      <w:r>
        <w:t>Here is the expanded blog post based on the provided outline:</w:t>
        <w:br/>
        <w:br/>
        <w:t>**The Future of Artificial Intelligence: Predicting the Impact on Humanity**</w:t>
        <w:br/>
        <w:br/>
        <w:t>**I. Introduction**</w:t>
        <w:br/>
        <w:br/>
        <w:t>Artificial intelligence (AI) has become an integral part of our daily lives, from virtual assistants like Siri and Alexa to self-driving cars and personalized product recommendations. As AI continues to evolve at an unprecedented rate, it's essential to consider its potential impact on humanity. In this blog post, we'll delve into the positive and negative consequences of AI's growing influence, exploring its effects on healthcare, education, the economy, and the environment, as well as the ethical considerations that must be addressed to ensure a responsible AI-driven future.</w:t>
        <w:br/>
        <w:br/>
        <w:t>**As AI continues to evolve, its impact on humanity will be profound, with both positive and negative consequences.**</w:t>
        <w:br/>
        <w:br/>
        <w:t>**II. Positive Impacts of AI on Society**</w:t>
        <w:br/>
        <w:br/>
        <w:t>AI has the potential to transform various aspects of our lives for the better. Here are a few examples:</w:t>
        <w:br/>
        <w:br/>
        <w:t>### Healthcare: AI-Assisted Diagnosis and Personalized Medicine</w:t>
        <w:br/>
        <w:br/>
        <w:t>AI-powered algorithms can analyze vast amounts of medical data to identify patterns and make accurate diagnoses. This can lead to improved patient outcomes, reduced healthcare costs, and enhanced medical research. Additionally, AI can facilitate personalized medicine by tailoring treatment plans to individual patients' needs and genetic profiles.</w:t>
        <w:br/>
        <w:br/>
        <w:t>### Education: AI-Powered Adaptive Learning and Increased Accessibility</w:t>
        <w:br/>
        <w:br/>
        <w:t>AI-driven adaptive learning systems can adjust their teaching methods to meet the unique needs and abilities of each student. This personalized approach can lead to improved learning outcomes, increased student engagement, and enhanced accessibility for students with disabilities. AI can also help bridge the educational gap in underserved communities by providing access to high-quality educational resources.</w:t>
        <w:br/>
        <w:br/>
        <w:t>### Economy: Job Creation, Increased Productivity, and Improved Decision-Making</w:t>
        <w:br/>
        <w:br/>
        <w:t>While AI may automate some jobs, it will also create new ones, such as AI developers, trainers, and maintainers. Moreover, AI can augment human capabilities, leading to increased productivity and improved decision-making. By automating routine tasks, businesses can free up resources to focus on innovation and creativity.</w:t>
        <w:br/>
        <w:br/>
        <w:t>### Environment: AI-Driven Sustainability and Climate Modeling</w:t>
        <w:br/>
        <w:br/>
        <w:t>AI can play a crucial role in promoting sustainability by optimizing resource allocation, reducing waste, and predicting climate patterns. By analyzing large datasets, AI can identify areas of inefficiency and provide insights to develop more sustainable practices. Climate modeling can also help us better understand and prepare for the impacts of climate change.</w:t>
        <w:br/>
        <w:br/>
        <w:t>**III. Negative Impacts of AI on Society**</w:t>
        <w:br/>
        <w:br/>
        <w:t>While AI has the potential to bring about significant benefits, it also poses several risks and challenges that must be addressed:</w:t>
        <w:br/>
        <w:br/>
        <w:t>### Job Displacement: Automation and Unemployment</w:t>
        <w:br/>
        <w:br/>
        <w:t>The automation of jobs can lead to widespread unemployment, particularly in industries where tasks are repetitive or can be easily automated. This could exacerbate income inequality and social unrest.</w:t>
        <w:br/>
        <w:br/>
        <w:t>### Bias and Discrimination: AI Perpetuating Existing Social Biases</w:t>
        <w:br/>
        <w:br/>
        <w:t>AI systems can perpetuate existing social biases and inequalities if they are trained on biased data or designed with a narrow perspective. This can lead to discriminatory outcomes in areas such as lending, hiring, and law enforcement.</w:t>
        <w:br/>
        <w:br/>
        <w:t>### Privacy and Security: AI-Powered Surveillance and the Threat to Individual Privacy</w:t>
        <w:br/>
        <w:br/>
        <w:t>As AI becomes more pervasive, concerns about surveillance and data privacy will grow. AI-powered systems can collect and analyze vast amounts of personal data, posing a significant threat to individual privacy and security.</w:t>
        <w:br/>
        <w:br/>
        <w:t>### Existential Risks: The Potential for AI to Become a Threat to Human Existence</w:t>
        <w:br/>
        <w:br/>
        <w:t>The development of superintelligent AI could pose an existential risk to humanity if it is not aligned with human values and goals. This risk, although still largely theoretical, must be taken seriously and addressed through responsible AI development and governance.</w:t>
        <w:br/>
        <w:br/>
        <w:t>**IV. The Ethics of AI Development**</w:t>
        <w:br/>
        <w:br/>
        <w:t>As AI becomes more integrated into our lives, it's essential to consider the ethical implications of its development and use:</w:t>
        <w:br/>
        <w:br/>
        <w:t>### Accountability: Who is Responsible for AI Decision-Making and Its Consequences?</w:t>
        <w:br/>
        <w:br/>
        <w:t>As AI systems become more autonomous, it's crucial to establish accountability mechanisms to ensure that someone is responsible for their decision-making and consequences.</w:t>
        <w:br/>
        <w:br/>
        <w:t>### Transparency: The Need for Explainable AI and Transparent Decision-Making Processes</w:t>
        <w:br/>
        <w:br/>
        <w:t>AI systems must be transparent and explainable to ensure that their decision-making processes are fair and unbiased. This will require the development of new techniques and standards for AI transparency.</w:t>
        <w:br/>
        <w:br/>
        <w:t>### Value Alignment: Ensuring AI Systems Align with Human Values and Goals</w:t>
        <w:br/>
        <w:br/>
        <w:t>AI systems must be designed to align with human values and goals, rather than simply maximizing efficiency or profit. This will require a deep understanding of human values and the development of AI systems that can integrate these values into their decision-making processes.</w:t>
        <w:br/>
        <w:br/>
        <w:t>**V. Preparing for an AI-Driven Future**</w:t>
        <w:br/>
        <w:br/>
        <w:t>To ensure a responsible and beneficial AI-driven future, we must take proactive steps:</w:t>
        <w:br/>
        <w:br/>
        <w:t>### Education and Skills Training: Preparing Workers for an AI-Driven Job Market</w:t>
        <w:br/>
        <w:br/>
        <w:t>Workers must be equipped with the skills to thrive in an AI-driven job market, including skills such as critical thinking, creativity, and emotional intelligence.</w:t>
        <w:br/>
        <w:br/>
        <w:t>### Regulation and Governance: Establishing Frameworks for Responsible AI Development and Use</w:t>
        <w:br/>
        <w:br/>
        <w:t>Governments and regulatory bodies must establish frameworks for responsible AI development and use, including standards for transparency, accountability, and value alignment.</w:t>
        <w:br/>
        <w:br/>
        <w:t>### Encouraging Diverse Perspectives: Ensuring Diverse Voices Are Represented in AI Development and Decision-Making</w:t>
        <w:br/>
        <w:br/>
        <w:t>Diverse perspectives and voices must be represented in AI development and decision-making to ensure that AI systems are designed and deployed in a way that benefits all of humanity.</w:t>
        <w:br/>
        <w:br/>
        <w:t>**VI. Conclusion**</w:t>
        <w:br/>
        <w:br/>
        <w:t>The future of AI holds immense promise, but it also poses significant risks and challenges. As we move forward, it's essential to engage in a nuanced conversation about the implications of AI on humanity and to prioritize responsible AI development and use. By doing so, we can harness the benefits of AI while minimizing its negative consequences.</w:t>
        <w:br/>
        <w:br/>
        <w:t>**The time to act is now. Let's work together to shape a future where AI benefits all of humanity.**</w:t>
      </w:r>
    </w:p>
    <w:p>
      <w:pPr>
        <w:pStyle w:val="Heading1"/>
      </w:pPr>
      <w:r>
        <w:t>Social Media Summary</w:t>
      </w:r>
    </w:p>
    <w:p>
      <w:r>
        <w:t>Here's a Twitter thread based on the blog post:</w:t>
        <w:br/>
        <w:br/>
        <w:t>1/ AI is transforming our lives, from virtual assistants to personalized product recommendations. But as AI evolves, its impact on humanity will be profound, with both positive and negative consequences. Let's explore the implications of AI on our society. #AI #FutureOfWork</w:t>
        <w:br/>
        <w:br/>
        <w:t>2/ AI can bring tremendous benefits, such as improved healthcare outcomes, enhanced economic productivity, and increased accessibility in education. But it also raises important questions about job displacement, bias, privacy, and even existential risk. #AIforGood</w:t>
        <w:br/>
        <w:br/>
        <w:t>3/ Did you know that AI can perpetuate existing social biases and inequalities if it's trained on biased data or designed with a narrow perspective? We must prioritize transparency, accountability, and value alignment in AI development to ensure a fair and just society. #ResponsibleAI</w:t>
        <w:br/>
        <w:br/>
        <w:t>4/ As AI becomes more pervasive, concerns about surveillance and data privacy will grow. We must establish frameworks for responsible AI development and use to protect individual privacy and security. #AIethics</w:t>
        <w:br/>
        <w:br/>
        <w:t>5/ The development of superintelligent AI could pose an existential risk to humanity if it's not aligned with human values and goals. Let's work together to ensure that AI is designed and deployed in a way that benefits all of humanity. #AIforHumanity</w:t>
        <w:br/>
        <w:br/>
        <w:t>6/ It's time to act! We must prioritize education and skills training, regulation and governance, and diverse perspectives in AI development and decision-making. Let's shape a future where AI benefits all of humanity. #AIforGood #FutureOfWork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